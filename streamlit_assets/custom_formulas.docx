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380" w14:textId="5CBFF32D" w:rsidR="00560048" w:rsidRDefault="00560048" w:rsidP="00560048">
      <w:r>
        <w:t>gov_cons_yoy~0.388275623550844*gov_exp_yoy-0.667140418679119+0.32657211555891*lag(gov_cons_yoy, 1)-0.173344212590148*ir</w:t>
      </w:r>
      <w:r w:rsidR="00271033">
        <w:t xml:space="preserve"> + emp_yoy</w:t>
      </w:r>
    </w:p>
    <w:p w14:paraId="4277EFB7" w14:textId="32182C81" w:rsidR="00271033" w:rsidRDefault="00271033" w:rsidP="00271033">
      <w:r>
        <w:t>emp_yoy~1.14921488024719+0.0314812742489648*</w:t>
      </w:r>
      <w:r w:rsidRPr="00271033">
        <w:t xml:space="preserve"> </w:t>
      </w:r>
      <w:r>
        <w:t>gov_exp_yoy +0.0627009167036613*eu_gdp_yoy+0.504392726427368*lag(emp_yoy, 1)-9.62630516085174*dum_2022</w:t>
      </w:r>
    </w:p>
    <w:p w14:paraId="73323A6F" w14:textId="16E56CE9" w:rsidR="001D20FD" w:rsidRDefault="00942FF7" w:rsidP="00271033">
      <w:r w:rsidRPr="00A94A5B">
        <w:t>emp~2+</w:t>
      </w:r>
      <w:r w:rsidR="00F10917" w:rsidRPr="00A94A5B">
        <w:t>3*</w:t>
      </w:r>
      <w:r w:rsidR="00446496" w:rsidRPr="00A94A5B">
        <w:t>log(ceu)</w:t>
      </w:r>
      <w:r w:rsidR="001D20FD" w:rsidRPr="00A94A5B">
        <w:t>+</w:t>
      </w:r>
      <w:r w:rsidR="00F10917" w:rsidRPr="00A94A5B">
        <w:t>4*</w:t>
      </w:r>
      <w:r w:rsidRPr="00A94A5B">
        <w:t>lag(emp_yoy,2)</w:t>
      </w:r>
      <w:r w:rsidR="0019122B" w:rsidRPr="00A94A5B">
        <w:t>+lag(argedata, 20)</w:t>
      </w:r>
      <w:r w:rsidR="00A94A5B" w:rsidRPr="00A94A5B">
        <w:t>-exp(g</w:t>
      </w:r>
      <w:r w:rsidR="00A94A5B">
        <w:t>ov_cons_yoy)</w:t>
      </w:r>
    </w:p>
    <w:p w14:paraId="49679ED4" w14:textId="65DC7CF3" w:rsidR="0081044E" w:rsidRDefault="0081044E" w:rsidP="00271033">
      <w:r>
        <w:t>sobaka = log</w:t>
      </w:r>
      <w:r w:rsidR="00FC6B90">
        <w:t>(lcpu)</w:t>
      </w:r>
    </w:p>
    <w:p w14:paraId="1610CE86" w14:textId="3B79A884" w:rsidR="00FC6B90" w:rsidRDefault="00FC6B90" w:rsidP="00271033">
      <w:r>
        <w:t>lcpu = lag(cpu, 2)</w:t>
      </w:r>
    </w:p>
    <w:p w14:paraId="2C020ED2" w14:textId="56C47EA1" w:rsidR="002D6E21" w:rsidRPr="00A94A5B" w:rsidRDefault="002D6E21" w:rsidP="00271033">
      <w:r>
        <w:t>argedata = argedata(-1)/argedata(-2)</w:t>
      </w:r>
    </w:p>
    <w:p w14:paraId="0031F575" w14:textId="77777777" w:rsidR="00560048" w:rsidRPr="00A94A5B" w:rsidRDefault="00560048" w:rsidP="00560048">
      <w:pPr>
        <w:rPr>
          <w:rFonts w:ascii="Arial" w:hAnsi="Arial" w:cs="Arial"/>
        </w:rPr>
      </w:pPr>
    </w:p>
    <w:p w14:paraId="7A4E7018" w14:textId="43A43FA9" w:rsidR="008A7D39" w:rsidRPr="00A94A5B" w:rsidRDefault="008A7D39" w:rsidP="00560048"/>
    <w:sectPr w:rsidR="008A7D39" w:rsidRPr="00A94A5B" w:rsidSect="005600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981671">
    <w:abstractNumId w:val="8"/>
  </w:num>
  <w:num w:numId="2" w16cid:durableId="192353610">
    <w:abstractNumId w:val="6"/>
  </w:num>
  <w:num w:numId="3" w16cid:durableId="1820031949">
    <w:abstractNumId w:val="5"/>
  </w:num>
  <w:num w:numId="4" w16cid:durableId="143620314">
    <w:abstractNumId w:val="4"/>
  </w:num>
  <w:num w:numId="5" w16cid:durableId="1485707768">
    <w:abstractNumId w:val="7"/>
  </w:num>
  <w:num w:numId="6" w16cid:durableId="1397701656">
    <w:abstractNumId w:val="3"/>
  </w:num>
  <w:num w:numId="7" w16cid:durableId="569076231">
    <w:abstractNumId w:val="2"/>
  </w:num>
  <w:num w:numId="8" w16cid:durableId="855074284">
    <w:abstractNumId w:val="1"/>
  </w:num>
  <w:num w:numId="9" w16cid:durableId="150643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22B"/>
    <w:rsid w:val="001D20FD"/>
    <w:rsid w:val="00271033"/>
    <w:rsid w:val="002742AA"/>
    <w:rsid w:val="0029639D"/>
    <w:rsid w:val="002D6E21"/>
    <w:rsid w:val="00326F90"/>
    <w:rsid w:val="00446496"/>
    <w:rsid w:val="00560048"/>
    <w:rsid w:val="005A6BFA"/>
    <w:rsid w:val="0081044E"/>
    <w:rsid w:val="008A7D39"/>
    <w:rsid w:val="00942FF7"/>
    <w:rsid w:val="00A123F0"/>
    <w:rsid w:val="00A60A6A"/>
    <w:rsid w:val="00A94A5B"/>
    <w:rsid w:val="00AA1D8D"/>
    <w:rsid w:val="00B47730"/>
    <w:rsid w:val="00CB0664"/>
    <w:rsid w:val="00F10917"/>
    <w:rsid w:val="00F85F37"/>
    <w:rsid w:val="00FC693F"/>
    <w:rsid w:val="00F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3BF09"/>
  <w14:defaultImageDpi w14:val="300"/>
  <w15:docId w15:val="{011114A5-0445-4071-A54E-E7ECBEFD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Aleksandr Arsenev</cp:lastModifiedBy>
  <cp:revision>17</cp:revision>
  <dcterms:created xsi:type="dcterms:W3CDTF">2013-12-23T23:15:00Z</dcterms:created>
  <dcterms:modified xsi:type="dcterms:W3CDTF">2024-11-26T12:22:00Z</dcterms:modified>
  <cp:category/>
</cp:coreProperties>
</file>